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簡単なWordドキュメントのタイトル</w:t>
      </w:r>
    </w:p>
    <w:p>
      <w:r>
        <w:t>簡単なWordドキュメントのテキスト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